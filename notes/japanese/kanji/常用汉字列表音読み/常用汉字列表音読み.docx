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75" w:rsidRDefault="00451EE3" w:rsidP="005F3534">
      <w:pPr>
        <w:pStyle w:val="1"/>
        <w:jc w:val="center"/>
        <w:rPr>
          <w:lang w:eastAsia="ja-JP"/>
        </w:rPr>
      </w:pPr>
      <w:r>
        <w:rPr>
          <w:lang w:eastAsia="ja-JP"/>
        </w:rPr>
        <w:t>常用汉字列表音読み</w:t>
      </w:r>
    </w:p>
    <w:p w:rsidR="006C0075" w:rsidRDefault="00451EE3">
      <w:pPr>
        <w:spacing w:after="0" w:line="0" w:lineRule="atLeast"/>
        <w:ind w:left="-1440" w:right="-1440"/>
        <w:rPr>
          <w:sz w:val="20"/>
          <w:lang w:eastAsia="ja-JP"/>
        </w:rPr>
      </w:pPr>
      <w:r>
        <w:rPr>
          <w:b/>
          <w:sz w:val="32"/>
          <w:lang w:eastAsia="ja-JP"/>
        </w:rPr>
        <w:t>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亞、</w:t>
      </w:r>
      <w:r w:rsidR="007C0DD5">
        <w:rPr>
          <w:sz w:val="20"/>
          <w:lang w:eastAsia="ja-JP"/>
        </w:rPr>
        <w:t>鴉</w:t>
      </w:r>
      <w:r w:rsidR="007C0DD5">
        <w:rPr>
          <w:sz w:val="20"/>
          <w:lang w:eastAsia="ja-JP"/>
        </w:rPr>
        <w:t>+</w:t>
      </w:r>
      <w:r w:rsidR="007C0DD5">
        <w:rPr>
          <w:sz w:val="20"/>
          <w:lang w:eastAsia="ja-JP"/>
        </w:rPr>
        <w:t>、蛙</w:t>
      </w:r>
      <w:r w:rsidR="007C0DD5">
        <w:rPr>
          <w:sz w:val="20"/>
          <w:lang w:eastAsia="ja-JP"/>
        </w:rPr>
        <w:t>+</w:t>
      </w:r>
      <w:r w:rsidR="007C0DD5">
        <w:rPr>
          <w:sz w:val="20"/>
          <w:lang w:eastAsia="ja-JP"/>
        </w:rPr>
        <w:t>、</w:t>
      </w:r>
      <w:r>
        <w:rPr>
          <w:sz w:val="20"/>
          <w:lang w:eastAsia="ja-JP"/>
        </w:rPr>
        <w:t>阿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アク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オク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アチ</w:t>
      </w:r>
      <w:r>
        <w:rPr>
          <w:sz w:val="20"/>
          <w:lang w:eastAsia="ja-JP"/>
        </w:rPr>
        <w:t>)</w:t>
      </w:r>
    </w:p>
    <w:p w:rsidR="00D128E8" w:rsidRPr="00D128E8" w:rsidRDefault="00D128E8" w:rsidP="00D128E8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冶、夜、野、椰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、耶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哀、挨、</w:t>
      </w:r>
      <w:r w:rsidR="005F3534" w:rsidRPr="005F3534">
        <w:rPr>
          <w:rFonts w:hint="eastAsia"/>
          <w:sz w:val="20"/>
          <w:lang w:eastAsia="ja-JP"/>
        </w:rPr>
        <w:t>埃</w:t>
      </w:r>
      <w:r w:rsidR="005F3534" w:rsidRPr="005F3534">
        <w:rPr>
          <w:rFonts w:hint="eastAsia"/>
          <w:sz w:val="20"/>
          <w:lang w:eastAsia="ja-JP"/>
        </w:rPr>
        <w:t>+</w:t>
      </w:r>
      <w:r w:rsidR="005F3534" w:rsidRPr="005F3534">
        <w:rPr>
          <w:rFonts w:hint="eastAsia"/>
          <w:sz w:val="20"/>
          <w:lang w:eastAsia="ja-JP"/>
        </w:rPr>
        <w:t>、</w:t>
      </w:r>
      <w:r>
        <w:rPr>
          <w:sz w:val="20"/>
          <w:lang w:eastAsia="ja-JP"/>
        </w:rPr>
        <w:t>愛、曖、靄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握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惡、渥</w:t>
      </w:r>
      <w:r>
        <w:rPr>
          <w:sz w:val="20"/>
          <w:lang w:eastAsia="ja-JP"/>
        </w:rPr>
        <w:t>*</w:t>
      </w:r>
      <w:bookmarkStart w:id="0" w:name="_GoBack"/>
      <w:bookmarkEnd w:id="0"/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、渥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阿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アク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オク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、按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アツ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アン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壓、按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アン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アチ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、斡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sz w:val="20"/>
          <w:lang w:eastAsia="ja-JP"/>
        </w:rPr>
      </w:pPr>
      <w:r>
        <w:rPr>
          <w:b/>
          <w:sz w:val="32"/>
          <w:lang w:eastAsia="ja-JP"/>
        </w:rPr>
        <w:t>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安、案、暗、</w:t>
      </w:r>
      <w:r w:rsidR="000B559E">
        <w:rPr>
          <w:sz w:val="20"/>
          <w:lang w:eastAsia="ja-JP"/>
        </w:rPr>
        <w:t>闇</w:t>
      </w:r>
      <w:r w:rsidR="000B559E">
        <w:rPr>
          <w:sz w:val="20"/>
          <w:lang w:eastAsia="ja-JP"/>
        </w:rPr>
        <w:t>+(</w:t>
      </w:r>
      <w:r w:rsidR="000B559E">
        <w:rPr>
          <w:rFonts w:eastAsia="SimSun" w:hint="eastAsia"/>
          <w:sz w:val="20"/>
          <w:lang w:eastAsia="ja-JP"/>
        </w:rPr>
        <w:t>PRC</w:t>
      </w:r>
      <w:r w:rsidR="000B559E">
        <w:rPr>
          <w:rFonts w:eastAsia="SimSun" w:hint="eastAsia"/>
          <w:sz w:val="20"/>
          <w:lang w:eastAsia="ja-JP"/>
        </w:rPr>
        <w:t>暗</w:t>
      </w:r>
      <w:r w:rsidR="000B559E">
        <w:rPr>
          <w:sz w:val="20"/>
          <w:lang w:eastAsia="ja-JP"/>
        </w:rPr>
        <w:t>)</w:t>
      </w:r>
      <w:r w:rsidR="000B559E" w:rsidRPr="000B559E">
        <w:rPr>
          <w:sz w:val="20"/>
          <w:lang w:eastAsia="ja-JP"/>
        </w:rPr>
        <w:t xml:space="preserve"> </w:t>
      </w:r>
      <w:r w:rsidR="000B559E">
        <w:rPr>
          <w:sz w:val="20"/>
          <w:lang w:eastAsia="ja-JP"/>
        </w:rPr>
        <w:t>、按</w:t>
      </w:r>
      <w:r w:rsidR="000B559E">
        <w:rPr>
          <w:sz w:val="20"/>
          <w:lang w:eastAsia="ja-JP"/>
        </w:rPr>
        <w:t>+</w:t>
      </w:r>
      <w:r w:rsidR="000B559E">
        <w:rPr>
          <w:sz w:val="20"/>
          <w:lang w:eastAsia="ja-JP"/>
        </w:rPr>
        <w:t>、庵</w:t>
      </w:r>
      <w:r w:rsidR="000B559E">
        <w:rPr>
          <w:sz w:val="20"/>
          <w:lang w:eastAsia="ja-JP"/>
        </w:rPr>
        <w:t>+</w:t>
      </w:r>
      <w:r w:rsidR="000B559E">
        <w:rPr>
          <w:sz w:val="20"/>
          <w:lang w:eastAsia="ja-JP"/>
        </w:rPr>
        <w:t>、</w:t>
      </w:r>
      <w:r>
        <w:rPr>
          <w:sz w:val="20"/>
          <w:lang w:eastAsia="ja-JP"/>
        </w:rPr>
        <w:t>鞍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、鞍</w:t>
      </w:r>
      <w:r>
        <w:rPr>
          <w:sz w:val="20"/>
          <w:lang w:eastAsia="ja-JP"/>
        </w:rPr>
        <w:t>+</w:t>
      </w:r>
      <w:r w:rsidR="000B559E">
        <w:rPr>
          <w:sz w:val="20"/>
          <w:lang w:eastAsia="ja-JP"/>
        </w:rPr>
        <w:t>、</w:t>
      </w:r>
      <w:bookmarkStart w:id="1" w:name="_Hlk3294902"/>
      <w:r w:rsidR="000B559E">
        <w:rPr>
          <w:sz w:val="20"/>
          <w:lang w:eastAsia="ja-JP"/>
        </w:rPr>
        <w:t>行</w:t>
      </w:r>
      <w:r w:rsidR="000B559E">
        <w:rPr>
          <w:sz w:val="20"/>
          <w:lang w:eastAsia="ja-JP"/>
        </w:rPr>
        <w:t>(</w:t>
      </w:r>
      <w:r w:rsidR="000B559E">
        <w:rPr>
          <w:sz w:val="20"/>
          <w:lang w:eastAsia="ja-JP"/>
        </w:rPr>
        <w:t>コウ</w:t>
      </w:r>
      <w:r w:rsidR="000B559E">
        <w:rPr>
          <w:sz w:val="20"/>
          <w:lang w:eastAsia="ja-JP"/>
        </w:rPr>
        <w:t>/</w:t>
      </w:r>
      <w:r w:rsidR="000B559E">
        <w:rPr>
          <w:sz w:val="20"/>
          <w:lang w:eastAsia="ja-JP"/>
        </w:rPr>
        <w:t>ギョウ</w:t>
      </w:r>
      <w:r w:rsidR="000B559E">
        <w:rPr>
          <w:sz w:val="20"/>
          <w:lang w:eastAsia="ja-JP"/>
        </w:rPr>
        <w:t xml:space="preserve">) </w:t>
      </w:r>
      <w:bookmarkEnd w:id="1"/>
    </w:p>
    <w:p w:rsidR="000B559E" w:rsidRPr="000B559E" w:rsidRDefault="000B559E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オウ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、按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アツ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アチ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</w:t>
      </w:r>
    </w:p>
    <w:p w:rsidR="006C0075" w:rsidRDefault="00451EE3" w:rsidP="00F40324">
      <w:pPr>
        <w:spacing w:after="0" w:line="0" w:lineRule="atLeast"/>
        <w:ind w:left="-1440" w:right="-1440"/>
        <w:rPr>
          <w:sz w:val="20"/>
          <w:lang w:eastAsia="ja-JP"/>
        </w:rPr>
      </w:pPr>
      <w:r>
        <w:rPr>
          <w:b/>
          <w:sz w:val="32"/>
          <w:lang w:eastAsia="ja-JP"/>
        </w:rPr>
        <w:t>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以、衣、医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醫、異、移、椅、意、夷、已、飴</w:t>
      </w:r>
      <w:r>
        <w:rPr>
          <w:sz w:val="20"/>
          <w:lang w:eastAsia="ja-JP"/>
        </w:rPr>
        <w:t>+</w:t>
      </w:r>
      <w:r w:rsidR="00F40324">
        <w:rPr>
          <w:sz w:val="20"/>
          <w:lang w:eastAsia="ja-JP"/>
        </w:rPr>
        <w:t>、依</w:t>
      </w:r>
      <w:r w:rsidR="00F40324">
        <w:rPr>
          <w:sz w:val="20"/>
          <w:lang w:eastAsia="ja-JP"/>
        </w:rPr>
        <w:t>(</w:t>
      </w:r>
      <w:r w:rsidR="00F40324">
        <w:rPr>
          <w:sz w:val="20"/>
          <w:lang w:eastAsia="ja-JP"/>
        </w:rPr>
        <w:t>エ</w:t>
      </w:r>
      <w:r w:rsidR="00F40324">
        <w:rPr>
          <w:sz w:val="20"/>
          <w:lang w:eastAsia="ja-JP"/>
        </w:rPr>
        <w:t>)</w:t>
      </w:r>
      <w:r w:rsidR="00F40324" w:rsidRPr="00F40324">
        <w:rPr>
          <w:sz w:val="20"/>
          <w:lang w:eastAsia="ja-JP"/>
        </w:rPr>
        <w:t xml:space="preserve"> </w:t>
      </w:r>
      <w:r w:rsidR="00F40324">
        <w:rPr>
          <w:sz w:val="20"/>
          <w:lang w:eastAsia="ja-JP"/>
        </w:rPr>
        <w:t>、易</w:t>
      </w:r>
      <w:r w:rsidR="00F40324">
        <w:rPr>
          <w:sz w:val="20"/>
          <w:lang w:eastAsia="ja-JP"/>
        </w:rPr>
        <w:t>(</w:t>
      </w:r>
      <w:r w:rsidR="00F40324">
        <w:rPr>
          <w:sz w:val="20"/>
          <w:lang w:eastAsia="ja-JP"/>
        </w:rPr>
        <w:t>エキ</w:t>
      </w:r>
      <w:r w:rsidR="00F40324">
        <w:rPr>
          <w:sz w:val="20"/>
          <w:lang w:eastAsia="ja-JP"/>
        </w:rPr>
        <w:t>)</w:t>
      </w:r>
    </w:p>
    <w:p w:rsidR="007C0DD5" w:rsidRDefault="007C0DD5" w:rsidP="000B559E">
      <w:pPr>
        <w:spacing w:after="0" w:line="0" w:lineRule="atLeast"/>
        <w:ind w:left="-1440" w:right="-1440" w:firstLine="720"/>
        <w:rPr>
          <w:sz w:val="20"/>
          <w:lang w:eastAsia="ja-JP"/>
        </w:rPr>
      </w:pPr>
      <w:r>
        <w:rPr>
          <w:sz w:val="20"/>
          <w:lang w:eastAsia="ja-JP"/>
        </w:rPr>
        <w:t>位、</w:t>
      </w:r>
      <w:r w:rsidR="00F40324">
        <w:rPr>
          <w:sz w:val="20"/>
          <w:lang w:eastAsia="ja-JP"/>
        </w:rPr>
        <w:t>為</w:t>
      </w:r>
      <w:r w:rsidR="00F40324">
        <w:rPr>
          <w:sz w:val="20"/>
          <w:lang w:eastAsia="ja-JP"/>
        </w:rPr>
        <w:t>/</w:t>
      </w:r>
      <w:r w:rsidR="00F40324">
        <w:rPr>
          <w:sz w:val="20"/>
          <w:lang w:eastAsia="ja-JP"/>
        </w:rPr>
        <w:t>爲、畏、威、委、萎、胃、謂、尉、慰、維、帷</w:t>
      </w:r>
      <w:r w:rsidR="00F40324">
        <w:rPr>
          <w:sz w:val="20"/>
          <w:lang w:eastAsia="ja-JP"/>
        </w:rPr>
        <w:t>+</w:t>
      </w:r>
      <w:r w:rsidR="00F40324">
        <w:rPr>
          <w:sz w:val="20"/>
          <w:lang w:eastAsia="ja-JP"/>
        </w:rPr>
        <w:t>、韋</w:t>
      </w:r>
      <w:r w:rsidR="00F40324">
        <w:rPr>
          <w:sz w:val="20"/>
          <w:lang w:eastAsia="ja-JP"/>
        </w:rPr>
        <w:t>+</w:t>
      </w:r>
      <w:r w:rsidR="00F40324">
        <w:rPr>
          <w:sz w:val="20"/>
          <w:lang w:eastAsia="ja-JP"/>
        </w:rPr>
        <w:t>、葦</w:t>
      </w:r>
      <w:r w:rsidR="00F40324">
        <w:rPr>
          <w:sz w:val="20"/>
          <w:lang w:eastAsia="ja-JP"/>
        </w:rPr>
        <w:t>+</w:t>
      </w:r>
      <w:r w:rsidR="00F40324">
        <w:rPr>
          <w:sz w:val="20"/>
          <w:lang w:eastAsia="ja-JP"/>
        </w:rPr>
        <w:t>、偉、違、緯、</w:t>
      </w:r>
      <w:r>
        <w:rPr>
          <w:sz w:val="20"/>
          <w:lang w:eastAsia="ja-JP"/>
        </w:rPr>
        <w:t>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圍、</w:t>
      </w:r>
      <w:r w:rsidR="00F40324">
        <w:rPr>
          <w:sz w:val="20"/>
          <w:lang w:eastAsia="ja-JP"/>
        </w:rPr>
        <w:t>彙</w:t>
      </w:r>
      <w:r w:rsidR="000B559E">
        <w:rPr>
          <w:sz w:val="20"/>
          <w:lang w:eastAsia="ja-JP"/>
        </w:rPr>
        <w:t>(</w:t>
      </w:r>
      <w:r w:rsidR="000B559E">
        <w:rPr>
          <w:rFonts w:eastAsia="SimSun" w:hint="eastAsia"/>
          <w:sz w:val="20"/>
          <w:lang w:eastAsia="ja-JP"/>
        </w:rPr>
        <w:t>PRC</w:t>
      </w:r>
      <w:r w:rsidR="000B559E">
        <w:rPr>
          <w:rFonts w:eastAsia="SimSun" w:hint="eastAsia"/>
          <w:sz w:val="20"/>
          <w:lang w:eastAsia="zh-CN"/>
        </w:rPr>
        <w:t>汇，古汉语</w:t>
      </w:r>
      <w:proofErr w:type="spellStart"/>
      <w:r w:rsidR="000B559E">
        <w:rPr>
          <w:rFonts w:eastAsia="SimSun" w:hint="eastAsia"/>
          <w:sz w:val="20"/>
          <w:lang w:eastAsia="zh-CN"/>
        </w:rPr>
        <w:t>wei</w:t>
      </w:r>
      <w:proofErr w:type="spellEnd"/>
      <w:r w:rsidR="000B559E">
        <w:rPr>
          <w:rFonts w:eastAsia="SimSun" w:hint="eastAsia"/>
          <w:sz w:val="20"/>
          <w:lang w:eastAsia="zh-CN"/>
        </w:rPr>
        <w:t>/</w:t>
      </w:r>
      <w:proofErr w:type="spellStart"/>
      <w:r w:rsidR="000B559E">
        <w:rPr>
          <w:rFonts w:eastAsia="SimSun" w:hint="eastAsia"/>
          <w:sz w:val="20"/>
          <w:lang w:eastAsia="zh-CN"/>
        </w:rPr>
        <w:t>wai</w:t>
      </w:r>
      <w:proofErr w:type="spellEnd"/>
      <w:r w:rsidR="000B559E">
        <w:rPr>
          <w:sz w:val="20"/>
          <w:lang w:eastAsia="ja-JP"/>
        </w:rPr>
        <w:t>)</w:t>
      </w:r>
      <w:r w:rsidR="00F40324">
        <w:rPr>
          <w:sz w:val="20"/>
          <w:lang w:eastAsia="ja-JP"/>
        </w:rPr>
        <w:t>、</w:t>
      </w:r>
    </w:p>
    <w:p w:rsidR="007C0DD5" w:rsidRPr="007C0DD5" w:rsidRDefault="007C0DD5" w:rsidP="007C0DD5">
      <w:pPr>
        <w:spacing w:after="0" w:line="0" w:lineRule="atLeast"/>
        <w:ind w:left="-1440" w:right="-1440" w:firstLine="720"/>
        <w:rPr>
          <w:lang w:eastAsia="ja-JP"/>
        </w:rPr>
      </w:pPr>
      <w:r>
        <w:rPr>
          <w:sz w:val="20"/>
          <w:lang w:eastAsia="ja-JP"/>
        </w:rPr>
        <w:t>熙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、弛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、斐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ヒ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</w:t>
      </w:r>
    </w:p>
    <w:p w:rsidR="006C0075" w:rsidRDefault="00451EE3">
      <w:pPr>
        <w:spacing w:after="0" w:line="0" w:lineRule="atLeast"/>
        <w:ind w:left="-1440" w:right="-1440"/>
        <w:rPr>
          <w:sz w:val="20"/>
          <w:lang w:eastAsia="ja-JP"/>
        </w:rPr>
      </w:pPr>
      <w:r>
        <w:rPr>
          <w:b/>
          <w:sz w:val="32"/>
          <w:lang w:eastAsia="ja-JP"/>
        </w:rPr>
        <w:t>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遺、唯、惟</w:t>
      </w:r>
      <w:r>
        <w:rPr>
          <w:sz w:val="20"/>
          <w:lang w:eastAsia="ja-JP"/>
        </w:rPr>
        <w:t>*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ワイ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賄、隈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、隈</w:t>
      </w:r>
      <w:r>
        <w:rPr>
          <w:sz w:val="20"/>
          <w:lang w:eastAsia="ja-JP"/>
        </w:rPr>
        <w:t>+</w:t>
      </w:r>
    </w:p>
    <w:p w:rsidR="00C80BED" w:rsidRP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域、閾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育、郁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壹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イチ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イツ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一、溢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逸、溢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引、印、因、咽、姻、員、院、淫、陰、飲、隠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隱、韻、音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エン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、殷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、蔭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イン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胤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宇、羽、雨、迂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、於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、胡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、烏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右、有、脩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、宥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、尤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、祐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祐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鬱、苑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ウン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エン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、鬱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ウン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運、雲、苑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ウツ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エン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、暈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依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、隈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ワイ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回、会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會、絵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繪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惠、慧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エイ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永、泳、英、映、栄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榮、営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營、詠、影、鋭、衛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衞、叡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、曳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、彗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ズイ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、曳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、穎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、翳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、液、駅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驛、腋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疫、益、役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悦、越、謁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謁、閲、曰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圓、延、沿、炎、宴、媛、援、園、煙、猿、鉛、塩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鹽、演、縁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緣、艶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艷、奄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イン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、燕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、鳶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、嚥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怨、遠、苑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、穿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、穿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汚、和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、於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、嗚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王、凹、央、応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應、往、押、旺、欧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歐、殴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毆、桜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櫻、翁、奥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奧、横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橫、渥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アク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オク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アン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、邑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ユウ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、謳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、鷗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、鸚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皇、黄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黃、匡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、宏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、晃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晄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、洸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、煌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、紘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、鷹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屋、億、憶、臆、臆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乙</w:t>
      </w:r>
    </w:p>
    <w:p w:rsidR="006C0075" w:rsidRDefault="00451EE3">
      <w:pPr>
        <w:spacing w:after="0" w:line="0" w:lineRule="atLeast"/>
        <w:ind w:left="-1440" w:right="-1440"/>
        <w:rPr>
          <w:sz w:val="20"/>
          <w:lang w:eastAsia="ja-JP"/>
        </w:rPr>
      </w:pP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、恩、温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溫、穏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穩</w:t>
      </w:r>
    </w:p>
    <w:p w:rsid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厄、約、訳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譯、薬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藥、躍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油、喩、愉、諭、輸、癒、喩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、愈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、楡</w:t>
      </w:r>
      <w:r>
        <w:rPr>
          <w:sz w:val="20"/>
          <w:lang w:eastAsia="ja-JP"/>
        </w:rPr>
        <w:t>+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由、遊、酉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、釉</w:t>
      </w:r>
      <w:r>
        <w:rPr>
          <w:sz w:val="20"/>
          <w:lang w:eastAsia="ja-JP"/>
        </w:rPr>
        <w:t>*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傭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、蓉</w:t>
      </w:r>
      <w:r>
        <w:rPr>
          <w:sz w:val="20"/>
          <w:lang w:eastAsia="ja-JP"/>
        </w:rPr>
        <w:t>*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ユウ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ユ</w:t>
      </w:r>
      <w:r>
        <w:rPr>
          <w:sz w:val="20"/>
          <w:lang w:eastAsia="ja-JP"/>
        </w:rPr>
        <w:t>)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友、勇、幽、悠、郵、湧、猶、裕、雄、誘、憂、融、優、邑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オウ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、猷</w:t>
      </w:r>
      <w:r>
        <w:rPr>
          <w:sz w:val="20"/>
          <w:lang w:eastAsia="ja-JP"/>
        </w:rPr>
        <w:t>+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與、予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豫、余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餘、誉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譽、預、於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、輿</w:t>
      </w:r>
      <w:r>
        <w:rPr>
          <w:sz w:val="20"/>
          <w:lang w:eastAsia="ja-JP"/>
        </w:rPr>
        <w:t>+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幼、用、羊、妖、洋、要、容、庸、揚、揺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搖、葉、陽、溶、腰、様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樣、瘍、踊、窯、養、擁、謡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謠、曜、頁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ゲチ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、瑶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、遥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遙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、蠅</w:t>
      </w:r>
      <w:r>
        <w:rPr>
          <w:sz w:val="20"/>
          <w:lang w:eastAsia="ja-JP"/>
        </w:rPr>
        <w:t>+</w:t>
      </w:r>
    </w:p>
    <w:p w:rsidR="00C80BED" w:rsidRDefault="00C80BED" w:rsidP="00C80BED">
      <w:pPr>
        <w:spacing w:after="0" w:line="0" w:lineRule="atLeast"/>
        <w:ind w:left="-1440" w:right="-1440"/>
        <w:rPr>
          <w:sz w:val="20"/>
          <w:lang w:eastAsia="ja-JP"/>
        </w:rPr>
      </w:pPr>
      <w:r>
        <w:rPr>
          <w:b/>
          <w:sz w:val="32"/>
          <w:lang w:eastAsia="ja-JP"/>
        </w:rPr>
        <w:t>ヨク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抑、沃、浴、欲、翌、翼、沃</w:t>
      </w:r>
      <w:r>
        <w:rPr>
          <w:sz w:val="20"/>
          <w:lang w:eastAsia="ja-JP"/>
        </w:rPr>
        <w:t>+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、話、禾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カ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、窪</w:t>
      </w:r>
      <w:r>
        <w:rPr>
          <w:sz w:val="20"/>
          <w:lang w:eastAsia="ja-JP"/>
        </w:rPr>
        <w:t>+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ワク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惑、或</w:t>
      </w:r>
      <w:r>
        <w:rPr>
          <w:sz w:val="20"/>
          <w:lang w:eastAsia="ja-JP"/>
        </w:rPr>
        <w:t>+</w:t>
      </w:r>
    </w:p>
    <w:p w:rsidR="00C80BED" w:rsidRDefault="00C80BED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ワン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灣、椀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、彎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弯</w:t>
      </w:r>
      <w:r>
        <w:rPr>
          <w:sz w:val="20"/>
          <w:lang w:eastAsia="ja-JP"/>
        </w:rPr>
        <w:t>+</w:t>
      </w:r>
    </w:p>
    <w:p w:rsidR="00C80BED" w:rsidRP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C80BED" w:rsidRDefault="00C80BED">
      <w:pPr>
        <w:spacing w:after="0" w:line="0" w:lineRule="atLeast"/>
        <w:ind w:left="-1440" w:right="-1440"/>
        <w:rPr>
          <w:lang w:eastAsia="ja-JP"/>
        </w:rPr>
      </w:pP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火、加、可、何、花、佳、価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價、果、河、苛、科、架、荷、菓、貨、渦、過、嫁、暇、禍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禍、靴、寡、歌、箇、稼、課、嘩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、禾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、顆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化、仮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假、家、華、嘉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、瓜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、駕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下、夏、嘉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、霞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介、灰、快、戒、改、怪、拐、悔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悔、海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海、界、皆、械、開、階、塊、楷、解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、潰、壊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壞、懐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懷、諧、桧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檜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、魁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、蒐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、蟹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街、凱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、晦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、芥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、皓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、各、角、拡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擴、革、格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、核、殻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殼、郭、覚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覺、較、隔、閣、確、獲、嚇、穫、客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、攪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撹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括、活、喝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喝、渇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渴、割、葛、滑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褐、轄、芥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、筈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、闊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干、刊、甘、汗、缶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罐、完、肝、官、冠、巻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卷、看、陥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陷、乾、勘、患、貫、寒、喚、堪、換、敢、棺、款、閑、勧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勸、寛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寬、幹、感、漢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漢、慣、管、関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關、歓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歡、監、緩、憾、還、館、環、簡、観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觀、韓、艦、鑑、竿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、莞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、綸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、灌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間、旭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、喧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、捲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、捲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カン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甲、旭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、亘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、瓦、我、画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、芽、賀、雅、餓、俄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、臥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、駕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、訝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、駕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、劾、害、崖、涯、慨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慨、蓋、該、概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槪、骸、咳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、鎧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學、岳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嶽、楽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ラク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、額、顎、愕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、鰐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丸、含、岸、岩、玩、頑、顔、願、亘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亙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、頷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、贋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眼、元、巌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巖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、雁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、諺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企、伎、危、机、岐、希、忌、汽、奇、祈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祈、季、紀、軌、既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既、記、起、飢、鬼、帰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歸、基、寄、規、亀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龜、喜、幾、揮、期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、棋、貴、棄、毀、旗、器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器、畿、輝、機、騎、己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、熙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、芹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、逗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チュ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、櫃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ギ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祁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、葵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、麒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氣、恢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、稀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、奎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菊、掬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、麴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麹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キチ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キツ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吉、橘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喫、詰、吃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、拮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却、客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、戟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ゲキ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ケキ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及、弓、丘、旧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舊、休、吸、朽、臼、求、究、泣、急、級、糾、救、球、給、嗅、窮、汲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、笈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、舅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九、久、宮、厩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、灸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、穹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、旭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穹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、旭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巨、居、拒、挙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擧、許、距、炬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、欅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去、拠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據、虚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虛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凶、共、叫、狂、享、供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、協、況、峡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峽、挟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挾、狭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狹、恐、恭、胸、脅、教、橋、矯、鏡、響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響、驚、饗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、驍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、匈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、饗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京、境、競、兄、経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經、勁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、馨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香、興、俠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、庚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強、郷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鄕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曲、局、極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キュウ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コク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、髷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巾、斤、均、近、菌、琴、筋、僅、禁、緊、錦、謹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謹、襟、郡、芹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、菫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、饉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金、今、欣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、肋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勤、欣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、檎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、凜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技、宜、偽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僞、欺、義、疑、儀、戯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戲、擬、犠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犧、議、誼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、蟻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逆、虐、謔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牛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魚、漁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御、寓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、梧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曉、凝、形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、尭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堯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、驍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キョウ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仰、行、倖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、昂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、肴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業、昂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玉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ギン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吟、銀、欽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コン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區、句、苦、駆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驅、矩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、懼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庫、琥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口、工、功、紅、貢、穹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、旭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、腔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空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屈、掘、窟、窟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クン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君、訓、勲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勳、薫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薰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グ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具、惧、愚、寓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グウ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、俱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倶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グ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弘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、鴻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グウ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、偶、遇、隅、寓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グ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、寓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グン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軍、群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圭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、奎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、桂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刑、形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、系、径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徑、茎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莖、係、型、契、計、啓、掲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揭、渓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溪、蛍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螢、敬、景、軽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輕、傾、携、継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繼、詣、慶、憬、稽、憩、警、鶏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鷄、繫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、彗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エイ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ズイ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、詣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、繫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戟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ゲキ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缺、穴、血、決、結、傑、潔、頁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ヨウ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ゲチ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、訣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、蕨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犬、件、見、券、肩、研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硏、県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縣、倹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儉、兼、剣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劍、拳、軒、健、険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險、圏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圈、堅、検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檢、絹、遣、憲、賢、謙、鍵、繭、顕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顯、懸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シュン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、鹼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鹸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嫌、験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驗、衿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、捲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、硯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建、献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獻、衿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權、衿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、偈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藝、迎、鯨、睨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隙、劇、撃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擊、激、戟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、隙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頁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ヨウ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幻、玄、弦、限、原、現、舷、減、源、呟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、舷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言、厳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嚴、函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、衿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、戸、古、呼、固、孤、弧、股、虎、故、枯、個、湖、雇、誇、鼓、錮、顧、袴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、糊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、胡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、公、勾、孔、巧、広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廣、交、光、向、后、好、江、考、坑、孝、抗、攻、更、効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效、幸、拘、肯、侯、厚、恒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恆、洪、荒、郊、候、校、耕、航、降、高、康、控、梗、喉、慌、港、硬、絞、項、溝、鉱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鑛、構、綱、酵、稿、衡、鋼、講、購、耗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、頁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ケツ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ヨウ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ゲチ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、皐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、膏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、閤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、巷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、篝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、曠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巷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、昂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、皓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、轟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克、告、谷、刻、国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國、黒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黑、穀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穀、酷、石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シャク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、掬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キュウ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キョク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、鵠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コチ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、惚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、骨、乞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、惚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困、昆、恨、根、婚、混、痕、紺、魂、墾、懇、昏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、褌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欣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、衿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ゴ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、五、互、午、呉、後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、娯、悟、碁、語、誤、護、伍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、檎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、齬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號、合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、拷、剛、傲、豪、劫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、嚙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、轟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ゴク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、獄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左、佐、沙、査、唆、差、詐、鎖、再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、瑳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、磋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砂、紗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、裟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才、再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、災、妻、采、砕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碎、宰、栽、彩、採、済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濟、祭、斎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齋、細、菜、最、裁、債、催、塞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、載、際、財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、砦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ゼ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、鰓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仔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歳、西、栖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、棲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殺、切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、削、昨、柵、索、策、酢、搾、錯、冊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、朔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、簀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サチ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、珊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、札、刷、拶、察、撮、擦、颯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ラン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、紮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、薩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刹、殺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三、山、参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參、桟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棧、蚕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蠶、惨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、産、傘、散、算、酸、賛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贊、燦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、珊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サチ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、纂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、讃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、讃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サン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、巽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ザ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座、挫、坐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、挫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ザイ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在、材、剤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劑、財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、罪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ザツ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ザン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殘、斬、暫、斬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士、子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、支、止、氏、史、司、四、市、矢、旨、死、糸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絲、至、伺、志、私、使、刺、始、姉、枝、祉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祉、肢、姿、思、指、施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、師、恣、紙、脂、視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視、紫、詞、歯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齒、嗣、試、詩、資、飼、誌、雌、摯、賜、諮、嵯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、孜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、梓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、獅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、恣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、贄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仕、示、次、自、溢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、祁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祁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式、識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色、織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七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シチ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質、溢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、悉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叱、失、室、疾、執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濕、嫉、漆、𠮟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、膝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、櫛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寫、社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社、車、舎、者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者、射、捨、赦、斜、煮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煮、遮、謝、柘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堵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、耶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尺、借、酌、釈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釋、爵、灼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、錫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石、赤、昔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手、朱、取、狩、首、殊、珠、酒、腫、種、趣、頁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ヨウ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ゲチ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、註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チュ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、鬚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修、衆、繡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、蒐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、漱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、董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主、守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蒐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、漱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撞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、董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收、囚、州、舟、秀、周、拾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、秋、臭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臭、袖、終、羞、習、週、集、愁、酬、醜、蹴、襲、祝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、洲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、繡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、鷲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、脩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就、紬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宗、蒐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、漱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シュク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叔、祝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、宿、淑、粛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肅、縮、粥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、戌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俊、春、瞬、峻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、竣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、訊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旬、絢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、淳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、諄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、沌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沌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、遁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シュン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ドン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沌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、遁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處、初、所、書、庶、暑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暑、署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署、緒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諸、曙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、渚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渚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、恕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、蘇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、藷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、小、少、召、匠、床、抄、肖、尚、招、承、昇、松、沼、昭、宵、将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將、消、症、祥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祥、称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稱、笑、唱、商、渉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涉、章、紹、訟、勝、掌、晶、焼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燒、焦、硝、粧、詔、証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證、象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、傷、奨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奬、照、詳、彰、障、憧、衝、賞、償、礁、鐘、樟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、翔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、菖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、醬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、蔣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、裳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、聳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、醬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、囁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上、丞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、蝶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井、正、生、声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聲、姓、性、青、政、星、省、清、精、笙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、錆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相、装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裝、哨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、捷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、蔣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、笙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、錆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、槍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脩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、蝶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、秤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拭、食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、植、殖、飾、触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觸、嘱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囑、職、燭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、燭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心、申、伸、芯、身、辛、侵、信、津、唇、娠、振、浸、真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眞、針、深、紳、進、森、診、寝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寢、慎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愼、新、審、震、薪、親、沁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、鍼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臣、神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神、晨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請、笙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榛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賑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テン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湛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、槙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槇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字、寺、耳、似、事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ズ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、侍、持、時、滋、慈、辞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辭、磁、餌、璽、除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、餌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治、地、祁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、馳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兒、爾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、而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軸、竺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イチ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イツ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、姪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ジツ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實、日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邪、蛇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、闍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、弱、着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、惹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寂、汐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、碩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壽、受、呪、授、需、儒、樹、竪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、襦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從、濡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、逗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、逗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、紬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、汁、充、住、重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澁、銃、獣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獸、縦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縱、廿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、絨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中、紐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茸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、紐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柔、濡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塾、熟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述、術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巡、盾、准、殉、純、循、順、準、潤、遵、閏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ニン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、馴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助、序、叙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敍、徐、除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、恕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、汝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、鋤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女、如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丈、冗、条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條、状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狀、乗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乘、城、浄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淨、常、場、畳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疊、蒸、縄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繩、壌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壤、嬢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孃、錠、譲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讓、醸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釀、穣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穰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、茸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、祐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祐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ユウ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、饒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情、成、盛、静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靜、靖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帖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、牒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、蝶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、汀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定、挺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、汀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、鄭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辱、褥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刃、仁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盡、迅、甚、陣、尋、腎、壬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、靱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、儘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人、稔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、須、数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、洲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、笥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、綜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、水、吹、垂、炊、帥、粋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粹、衰、推、酔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醉、遂、睡、穂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穗、訊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シュン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、彗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エイ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ズイ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、翠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、錐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、綴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、雖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スウ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樞、崇、数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、趨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スン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寸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、逗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圖、頭、杜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豆、頭、逗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ズイ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隨、髄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髓、彗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エイ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、隧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世、彗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制、征、斉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齊、牲、凄、逝、婿、晴、勢、聖、誠、製、誓、整、醒、丼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、鯖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笙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、錆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夕、斥、析、席、脊、隻、惜、戚、責、跡、積、績、籍、脊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、蹟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セチ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節、屑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、綴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折、拙、窃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竊、接、設、雪、摂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攝、説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、截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千、川、仙、占、先、宣、専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專、泉、浅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淺、洗、染、扇、栓、旋、船、戦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戰、煎、羨、腺、詮、践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踐、箋、銭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錢、潜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潛、線、遷、選、薦、繊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纖、鮮、竣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シュン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、亘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亙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ガン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、尖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、釧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、銑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、閃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、祢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禰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デイ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ネ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、陝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、詮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、癬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ゼン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、撰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、蟬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檀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是、砦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税、説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、穣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穰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ジョウ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、彗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エイ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ズイ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、贅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舌、絶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全、前、善、禅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禪、漸、膳、繕、喘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、膳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ゼン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ネン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然、濡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狙、阻、祖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祖、租、素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、措、粗、組、疎、訴、塑、遡、礎、想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、蘇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、齟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雙、壮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壯、早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爭、走、奏、荘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莊、草、送、倉、捜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搜、挿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插、桑、巣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巢、掃、曹、曽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、爽、窓、創、喪、痩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瘦、葬、僧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僧、想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層、総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總、遭、槽、踪、操、燥、霜、騒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騷、藻、颯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ラン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ズ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、惣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、蒼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、曾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、搔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、槍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、瘦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、竈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ゾウ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贈、漕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ソウ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燿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卽、束、足、促、則、息、捉、速、側、測、朔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ラン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、塞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屑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卒、率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、屑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ソン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、村、孫、尊、損、遜、巽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サン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、鱒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、造、像、増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增、憎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憎、蔵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藏、臓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臟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俗、族、属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屬、賊、続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續、粟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ゾン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他、多、汰、太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、詫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楕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、馳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、耐、待、怠、胎、退、帯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帶、泰、堆、袋、逮、替、貸、隊、滞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滯、態、戴、苔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、戴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大、代、台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臺、殆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、苔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、黛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體、砥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、梯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宅、択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擇、沢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澤、卓、拓、託、濯、度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、托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、琢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ダク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、鐸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達、燵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丹、担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擔、単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單、炭、胆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膽、探、淡、短、嘆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嘆、端、綻、誕、鍛、反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、坦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、歎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、簞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、耽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トン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、痰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、灘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旦、壇、檀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、打、妥、唾、堕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墮、惰、駄、濡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ゼン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ネン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、驒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第、題、内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、醍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弟、蟬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、蹄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諾、濁、擢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タク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テキ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脱、奪、捺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ナツ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、段、断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斷、弾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彈、暖、談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、池、知、値、恥、致、遅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遲、痴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癡、稚、置、緻、智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、莉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、馳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、緻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竹、畜、逐、蓄、築、筑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秩、窒、姪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テツ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、膣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チャク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、嫡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厨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、註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仲、虫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蟲、沖、宙、忠、抽、注、昼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晝、柱、衷、酎、鋳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鑄、駐、肘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、厨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、躊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著、貯、猪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猪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、楮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、躇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、弔、庁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廳、兆、町、長、挑、帳、張、彫、眺、釣、頂、鳥、朝、貼、超、腸、跳、徴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徵、嘲、潮、澄、調、聴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聽、懲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懲、寵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チュ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、脹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ヨウ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、嘲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、寵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丁、挺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、汀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、鼎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、秤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肇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敕、捗、捗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沈、珍、朕、陳、賃、鎮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鎭、砧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、枕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チン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テン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湛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、顚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、董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シュ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ツ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都、兎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、堵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ツイ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、追、椎、墜、槌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、鎚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ツウ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、痛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綴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低、呈、廷、底、抵、邸、亭、貞、帝、訂、庭、逓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遞、停、偵、堤、提、程、艇、締、諦、禎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禎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、綴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、逞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、鵜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的、笛、摘、滴、適、敵、擢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タク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ダク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綴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迭、哲、鉄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鐵、徹、撤、綴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、姪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、轍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天、典、店、点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點、展、添、転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轉、塡、辿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、纏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テン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デン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殿、湛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、纏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、沌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泥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ナイ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爾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、祢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禰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溺、溺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姪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デン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田、伝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傳、電、佃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、臀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斗、吐、妬、徒、途、渡、塗、賭、兎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、賭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登、頭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土、度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刀、冬、灯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燈、当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當、投、東、到、逃、倒、凍、唐、島、桃、討、透、党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黨、悼、盗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盜、陶、塔、搭、棟、湯、痘、答、等、筒、統、稲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稻、踏、糖、謄、藤、闘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鬭、騰、納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、套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、祷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禱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、濤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、檮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、禱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祷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讀、董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ドウ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道、宕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、撞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匿、特、得、督、徳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德、篤、禿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、瀆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凸、突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突、咄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、屯、豚、頓、耽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タン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、頓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トン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ドン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沌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、遁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奴、努、怒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同、洞、胴、動、堂、童、働、銅、導、瞳、而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、撞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毒、独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獨、読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ドン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貪、鈍、曇、吞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、貪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那、奈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南、納、濡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捺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ダツ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捺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ダツ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、軟、難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難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、二、尼、弐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貳、濡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ゼン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ネン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、邇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肉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入、乳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濡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ゼン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ネン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、尿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ニン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任、妊、忍、認、閏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ジュン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ネ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祢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禰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セン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、禰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ネイ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寧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ネツ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熱、捏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ネン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年、念、捻、粘、燃、稔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、撚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ノウ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惱、納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、能、脳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腦、農、濃、而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、膿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、囊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波、派、破、覇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霸、播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、杷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、杷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、頗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、播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バ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把、芭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ヘ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巴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、芭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拜、杯、背、肺、俳、配、排、敗、廃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廢、輩、杷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、稗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、伯、拍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、泊、迫、剝、舶、薄、珀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ヒャク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、剝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、粕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、駁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バク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博、箔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八、鉢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髮、捌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、醱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半、氾、犯、帆、汎、坂、阪、版、班、畔、般、販、斑、飯、搬、頒、範、繁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繁、藩、彬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ヒン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、汎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、攀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伴、判、板、播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、絆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、蕃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ホン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反、蕃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煩、凡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馬、婆、罵、芭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、蟇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賣、倍、梅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梅、培、陪、媒、買、賠、煤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メ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、煤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麥、漠、縛、爆、幕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、曝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暴、曝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伐、抜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拔、罰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、閥、筏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、跋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バツ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マツ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末、沫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、茉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晚、番、蛮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蠻、盤、挽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、蕃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マン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萬、挽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、蔓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、孟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パ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比、皮、妃、否、批、彼、披、肥、非、卑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卑、飛、疲、秘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祕、被、悲、扉、費、碑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碑、罷、避、泌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、蕃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ビ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、庇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、斐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、緋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、臂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ヒツ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ヒツ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匹、必、泌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、筆、畢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ヒチ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、逼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百、珀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、碧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ヘキ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、氷、表、俵、票、評、漂、標、兵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ヒン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品、浜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濱、貧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賓、彬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、瀕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、稟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、牝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、瀕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尾、美、備、微、鼻、蕃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ヒ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、靡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ミ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眉、惟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謬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苗、秒、描、猫、屛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屏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、廟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病、平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紗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、廟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ビン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敏、瓶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、秤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父、付、布、扶、府、怖、阜、附、訃、負、赴、浮、婦、符、普、腐、敷、膚、賦、譜、斧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、芙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、孵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、鮒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夫、富、風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不、歩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步、撫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、輔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、捧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ホ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步、圃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、輔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諷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ホウ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封、鳳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、鵬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伏、服、副、幅、復、福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福、腹、複、覆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拂、沸、祓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粉、紛、雰、噴、墳、憤、奮、吻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、扮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、焚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、糞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フン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分、焚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侮、部、舞、分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、蕪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ホ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步、輔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ホウ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奉、捧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、蓬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、逢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、鳳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武、無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佛、物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文、聞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竝、柄、陛、閉、塀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塀、幣、弊、蔽、餅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餠、瞥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、幷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并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、蔽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、斃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壁、璧、癖、碧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ヒャク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、襞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ヘチ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ヘン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片、辺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邊、返、変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變、偏、遍、編、篇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ベン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、篇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、騙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ベ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杷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ハイ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ベイ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、萌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萠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、袂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ベツ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別、蔑、瞥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ハイ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ヘチ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、瞥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ベン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勉、挽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マン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メン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、篇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ヘン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、娩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、鞭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保、哺、捕、補、舗、哺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、圃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、蒲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方、包、芳、邦、宝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寶、抱、放、法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、泡、胞、俸、倣、峰、砲、崩、訪、報、蜂、豊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豐、飽、褒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襃、縫、朋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、呆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、彷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、庖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、鋒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曝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、萌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萠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、鵬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北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曝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、卜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ホン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本、奔、翻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飜、稟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ヒン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母、募、墓、慕、暮、簿、戊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、菩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、牡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模、撫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、牡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乏、忙、坊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、妨、忘、防、房、肪、某、冒、剖、紡、傍、帽、棒、貿、貌、膨、牟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、膀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、貌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、謗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謀、牟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、眸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、牟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亡、望、妄、孟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朴、牧、睦、僕、墨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墨、撲、卜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木、目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没、勃、勃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盆、梵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マ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麻、摩、磨、魔、茉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マツ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每、妹、枚、昧、埋、昧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、邁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、膜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沫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マツ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抹、沫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マン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滿、慢、漫、曼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、瞞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、饅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、鰻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未、味、魅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密、蜜、蜜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脈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妙、孟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モウ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マン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名、命、明、冥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ミン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民、眠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矛、務、夢、霧、鵡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牟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、蒙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メ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煤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バイ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迷、盟、銘、鳴、冥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、瞑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、謎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メツ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滅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メン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免、面、綿、麺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麵、挽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ベン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マン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、麵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茂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毛、盲、耗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、猛、網、蒙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、朦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默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勿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ブツ</w:t>
      </w:r>
      <w:r>
        <w:rPr>
          <w:sz w:val="20"/>
          <w:lang w:eastAsia="ja-JP"/>
        </w:rPr>
        <w:t>)</w:t>
      </w:r>
    </w:p>
    <w:p w:rsidR="00C80BED" w:rsidRPr="00C80BED" w:rsidRDefault="00451EE3" w:rsidP="00C80BED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門、紋、問、悶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拉、裸、羅、螺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來、雷、頼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賴、徠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、蕾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、蕾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萊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、黎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禮、黎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、絡、落、酪、洛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、洛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埒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ラツ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辣、拉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、辣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lastRenderedPageBreak/>
        <w:t>ラン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亂、卵、覧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覽、濫、藍、欄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欄、颯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、蘭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、煉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レン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、爛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、鸞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吏、利、里、理、痢、裏、履、璃、離、俐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、李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、裡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、狸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、裡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、罹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、籬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莉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、黎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リョク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陸、戮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、慄、慄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略、掠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、掠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、柳、竜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龍、粒、隆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隆、硫、颯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ラン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、溜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、榴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、瘤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流、留、溜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、琉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侶、旅、虜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虜、慮、鷺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、侶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、了、両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兩、良、料、涼、猟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獵、陵、量、僚、領、寮、療、瞭、掠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リャク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、亮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、凌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、燎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、綾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、諒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、遼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、梁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、菱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、寥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、蓼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靈、嶺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、怜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、澪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、玲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、羚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ロウ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糧、梁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、稜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、玲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リキ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リョク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綠、禄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祿</w:t>
      </w:r>
      <w:r>
        <w:rPr>
          <w:sz w:val="20"/>
          <w:lang w:eastAsia="ja-JP"/>
        </w:rPr>
        <w:t>*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林、厘、倫、輪、隣、臨、鈴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、稟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ヒン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、凜</w:t>
      </w:r>
      <w:r>
        <w:rPr>
          <w:sz w:val="20"/>
          <w:lang w:eastAsia="ja-JP"/>
        </w:rPr>
        <w:t>*/</w:t>
      </w:r>
      <w:r>
        <w:rPr>
          <w:sz w:val="20"/>
          <w:lang w:eastAsia="ja-JP"/>
        </w:rPr>
        <w:t>凛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、淋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、琳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、綸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、鱗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、麟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、憐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レン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、鱗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瑠、寵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チュ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、櫓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淚、累、塁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壘、類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類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蕾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ライ</w:t>
      </w:r>
      <w:r>
        <w:rPr>
          <w:sz w:val="20"/>
          <w:lang w:eastAsia="ja-JP"/>
        </w:rPr>
        <w:t>)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令、冷、励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勵、戻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戾、例、鈴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、零、隷、齢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齡、麗、蛉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、蠣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曆、歴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歷、櫟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、礫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、轢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列、劣、烈、裂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戀、連、廉、練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練、錬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鍊、怜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、憐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、煉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ラン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、簾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、蓮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、漣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、憐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、簾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、鰊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、攣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呂、炉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爐、賂、路、露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、櫓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ル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、魯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、鷺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リョ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、賂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、魯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、濾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沪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、廬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、櫓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、蘆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芦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、鷺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ロウ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、老、労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勞、弄、郎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郞、朗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朗、浪、廊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廊、楼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樓、漏、籠、颯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ラン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、寵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チュ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、狼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、蠟</w:t>
      </w:r>
      <w:r>
        <w:rPr>
          <w:sz w:val="20"/>
          <w:lang w:eastAsia="ja-JP"/>
        </w:rPr>
        <w:t>*</w:t>
      </w:r>
      <w:r>
        <w:rPr>
          <w:sz w:val="20"/>
          <w:lang w:eastAsia="ja-JP"/>
        </w:rPr>
        <w:t>、弄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、牢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、狼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、榔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、瘻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、﨟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臈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、臘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、朧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、蠟</w:t>
      </w:r>
      <w:r>
        <w:rPr>
          <w:sz w:val="20"/>
          <w:lang w:eastAsia="ja-JP"/>
        </w:rPr>
        <w:t>+/</w:t>
      </w:r>
      <w:r>
        <w:rPr>
          <w:sz w:val="20"/>
          <w:lang w:eastAsia="ja-JP"/>
        </w:rPr>
        <w:t>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、籠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、聾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六、録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錄、麓、肋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コン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、肋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、勒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、漉</w:t>
      </w:r>
      <w:r>
        <w:rPr>
          <w:sz w:val="20"/>
          <w:lang w:eastAsia="ja-JP"/>
        </w:rPr>
        <w:t>+</w:t>
      </w:r>
      <w:r>
        <w:rPr>
          <w:sz w:val="20"/>
          <w:lang w:eastAsia="ja-JP"/>
        </w:rPr>
        <w:t>、麓</w:t>
      </w:r>
      <w:r>
        <w:rPr>
          <w:sz w:val="20"/>
          <w:lang w:eastAsia="ja-JP"/>
        </w:rPr>
        <w:t>+</w:t>
      </w:r>
    </w:p>
    <w:p w:rsidR="006C0075" w:rsidRDefault="00451EE3">
      <w:pPr>
        <w:spacing w:after="0" w:line="0" w:lineRule="atLeast"/>
        <w:ind w:left="-1440" w:right="-1440"/>
        <w:rPr>
          <w:lang w:eastAsia="ja-JP"/>
        </w:rPr>
      </w:pPr>
      <w:r>
        <w:rPr>
          <w:b/>
          <w:sz w:val="32"/>
          <w:lang w:eastAsia="ja-JP"/>
        </w:rPr>
        <w:t>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論、綸</w:t>
      </w:r>
      <w:r>
        <w:rPr>
          <w:sz w:val="20"/>
          <w:lang w:eastAsia="ja-JP"/>
        </w:rPr>
        <w:t>*(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</w:p>
    <w:sectPr w:rsidR="006C0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AF5" w:rsidRDefault="001C6AF5" w:rsidP="005F3534">
      <w:pPr>
        <w:spacing w:after="0" w:line="240" w:lineRule="auto"/>
      </w:pPr>
      <w:r>
        <w:separator/>
      </w:r>
    </w:p>
  </w:endnote>
  <w:endnote w:type="continuationSeparator" w:id="0">
    <w:p w:rsidR="001C6AF5" w:rsidRDefault="001C6AF5" w:rsidP="005F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AF5" w:rsidRDefault="001C6AF5" w:rsidP="005F3534">
      <w:pPr>
        <w:spacing w:after="0" w:line="240" w:lineRule="auto"/>
      </w:pPr>
      <w:r>
        <w:separator/>
      </w:r>
    </w:p>
  </w:footnote>
  <w:footnote w:type="continuationSeparator" w:id="0">
    <w:p w:rsidR="001C6AF5" w:rsidRDefault="001C6AF5" w:rsidP="005F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029"/>
    <w:rsid w:val="000B559E"/>
    <w:rsid w:val="0015074B"/>
    <w:rsid w:val="001C6AF5"/>
    <w:rsid w:val="0029639D"/>
    <w:rsid w:val="00326F90"/>
    <w:rsid w:val="00451EE3"/>
    <w:rsid w:val="005F3534"/>
    <w:rsid w:val="006C0075"/>
    <w:rsid w:val="007979B5"/>
    <w:rsid w:val="007C0DD5"/>
    <w:rsid w:val="00AA1D8D"/>
    <w:rsid w:val="00B45B36"/>
    <w:rsid w:val="00B47730"/>
    <w:rsid w:val="00C80BED"/>
    <w:rsid w:val="00CB0664"/>
    <w:rsid w:val="00D128E8"/>
    <w:rsid w:val="00DB3599"/>
    <w:rsid w:val="00F40324"/>
    <w:rsid w:val="00F843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4A269B"/>
  <w14:defaultImageDpi w14:val="300"/>
  <w15:docId w15:val="{B34792B5-4FE6-452F-B114-71D003A0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1153F2-6C0E-4D3F-95E7-FBC9B18F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2169</Words>
  <Characters>12364</Characters>
  <Application>Microsoft Office Word</Application>
  <DocSecurity>0</DocSecurity>
  <Lines>103</Lines>
  <Paragraphs>29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yang wang</cp:lastModifiedBy>
  <cp:revision>9</cp:revision>
  <dcterms:created xsi:type="dcterms:W3CDTF">2013-12-23T23:15:00Z</dcterms:created>
  <dcterms:modified xsi:type="dcterms:W3CDTF">2019-03-12T07:54:00Z</dcterms:modified>
  <cp:category/>
</cp:coreProperties>
</file>