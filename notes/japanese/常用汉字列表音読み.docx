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lang w:eastAsia="ja-JP"/>
        </w:rPr>
      </w:pPr>
      <w:r>
        <w:rPr>
          <w:lang w:eastAsia="ja-JP"/>
        </w:rPr>
        <w:t>常用汉字列表音読み</w:t>
      </w:r>
    </w:p>
    <w:p>
      <w:pPr>
        <w:pStyle w:val="Normal"/>
        <w:spacing w:lineRule="auto" w:before="0" w:after="0"/>
        <w:ind w:left="-1440" w:right="-1440" w:firstLine="720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ゐ（ヰ）、う（ウ）、ゑ（ヱ）、を（ヲ）</w:t>
      </w:r>
      <w:r>
        <w:rPr>
          <w:rFonts w:ascii="Wingdings" w:hAnsi="Wingdings" w:cs="Wingdings" w:eastAsia="Wingdings"/>
          <w:sz w:val="24"/>
          <w:szCs w:val="24"/>
          <w:lang w:eastAsia="ja-JP"/>
        </w:rPr>
        <w:t></w:t>
      </w:r>
      <w:r>
        <w:rPr>
          <w:sz w:val="24"/>
          <w:szCs w:val="24"/>
          <w:lang w:eastAsia="ja-JP"/>
        </w:rPr>
        <w:t xml:space="preserve"> </w:t>
      </w:r>
    </w:p>
    <w:p>
      <w:pPr>
        <w:pStyle w:val="Normal"/>
        <w:spacing w:lineRule="auto" w:before="0" w:after="0"/>
        <w:ind w:left="-1440" w:right="-1440" w:firstLine="720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わ（ワ）、ゐ（ヰ）、う（ウ）、ゑ（ヱ）、を（ヲ）</w:t>
      </w:r>
    </w:p>
    <w:p>
      <w:pPr>
        <w:pStyle w:val="Normal"/>
        <w:spacing w:lineRule="auto" w:before="0" w:after="0"/>
        <w:ind w:left="-1440" w:right="-1440" w:hanging="0"/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亞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哀、挨、愛、曖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安、案、暗、行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ギョウ</w:t>
      </w:r>
      <w:bookmarkStart w:id="0" w:name="_GoBack"/>
      <w:bookmarkEnd w:id="0"/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以、衣、医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醫、椅、異、移、意、依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エキ</w:t>
      </w:r>
      <w:r>
        <w:rPr>
          <w:sz w:val="20"/>
          <w:lang w:eastAsia="ja-JP"/>
        </w:rPr>
        <w:t xml:space="preserve">) </w:t>
      </w:r>
      <w:r>
        <w:rPr>
          <w:sz w:val="20"/>
          <w:lang w:eastAsia="ja-JP"/>
        </w:rPr>
        <w:t>、遺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ユイ</w:t>
      </w:r>
      <w:r>
        <w:rPr>
          <w:sz w:val="20"/>
          <w:lang w:eastAsia="ja-JP"/>
        </w:rPr>
        <w:t xml:space="preserve">) </w:t>
      </w:r>
      <w:r>
        <w:rPr>
          <w:sz w:val="20"/>
          <w:lang w:eastAsia="ja-JP"/>
        </w:rPr>
        <w:t>、</w:t>
      </w:r>
    </w:p>
    <w:p>
      <w:pPr>
        <w:pStyle w:val="Normal"/>
        <w:spacing w:lineRule="auto" w:before="0" w:after="0"/>
        <w:ind w:left="-1440" w:right="-1440" w:firstLine="720"/>
        <w:rPr/>
      </w:pPr>
      <w:r>
        <w:rPr>
          <w:sz w:val="20"/>
          <w:lang w:eastAsia="ja-JP"/>
        </w:rPr>
        <w:t>位、囲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圍、委、威、為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爲、畏、胃、尉、萎、偉、彙、違、維、慰、緯、唯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ユイ</w:t>
      </w:r>
      <w:r>
        <w:rPr>
          <w:sz w:val="20"/>
          <w:lang w:eastAsia="ja-JP"/>
        </w:rPr>
        <w:t xml:space="preserve">) 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域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壹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逸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イン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引、印、因、咽、姻、員、院、淫、陰、飲、隠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隱、韻、音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宇、羽、雨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右、有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ウツ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鬱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ウン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運、雲</w:t>
      </w:r>
    </w:p>
    <w:p>
      <w:pPr>
        <w:pStyle w:val="Normal"/>
        <w:spacing w:lineRule="auto" w:before="0" w:after="0"/>
        <w:ind w:left="-1440" w:right="-1440" w:hanging="0"/>
        <w:rPr>
          <w:sz w:val="20"/>
          <w:lang w:eastAsia="ja-JP"/>
        </w:rPr>
      </w:pPr>
      <w:r>
        <w:rPr/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冶、夜、野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厄、約、訳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譯、薬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藥、躍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油、喩、愉、諭、輸、癒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由、遊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ユイ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ユウ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ユウ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友、勇、幽、悠、郵、湧、猶、裕、雄、誘、憂、融、優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ヨ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與、予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豫、余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餘、誉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譽、預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ヨウ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幼、用、羊、妖、洋、要、容、庸、揚、揺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搖、葉、陽、溶、腰、様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樣、瘍、踊、窯、養、擁、謡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謠、曜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  <w:lang w:eastAsia="ja-JP"/>
        </w:rPr>
        <w:t>ヨク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抑、沃、浴、欲、翌、翼</w:t>
      </w:r>
      <w:r>
        <w:rPr>
          <w:sz w:val="20"/>
          <w:lang w:eastAsia="ja-JP"/>
        </w:rPr>
        <w:t>/</w:t>
      </w:r>
    </w:p>
    <w:p>
      <w:pPr>
        <w:pStyle w:val="Normal"/>
        <w:spacing w:lineRule="auto" w:before="0" w:after="0"/>
        <w:ind w:left="-1440" w:right="-1440" w:hanging="0"/>
        <w:rPr>
          <w:sz w:val="20"/>
          <w:lang w:eastAsia="ja-JP"/>
        </w:rPr>
      </w:pPr>
      <w:r>
        <w:rPr/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依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回、会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會、絵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永、泳、英、映、栄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榮、営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營、詠、影、鋭、衛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衞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、液、駅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驛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ヤク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疫、益、役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悦、越、謁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謁、閲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圓、延、沿、炎、宴、媛、援、園、煙、猿、鉛、塩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鹽、演、縁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緣、艶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艷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エン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怨、遠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アク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、汚、和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王、凹、央、応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應、往、押、旺、欧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歐、殴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毆、桜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櫻、翁、奥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奧、横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皇、黄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黃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屋、億、憶、臆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乙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イン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、恩、温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溫、穏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穩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火、加、可、何、花、佳、価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價、果、河、苛、科、架、荷、菓、貨、渦、過、嫁、暇、禍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禍、靴、寡、歌、箇、稼、課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化、仮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假、家、華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下、夏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介、灰、快、戒、改、怪、拐、悔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悔、海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海、界、皆、械、開、階、塊、楷、解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、潰、壊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壞、懐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懷、諧、街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、各、角、拡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擴、革、格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、核、殻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殼、郭、覚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覺、較、隔、閣、確、獲、嚇、穫、客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ガッ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括、活、喝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喝、渇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渴、割、葛、滑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褐、轄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カン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干、刊、甘、汗、缶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罐、完、肝、官、冠、巻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卷、看、陥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陷、乾、勘、患、貫、寒、喚、堪、換、敢、棺、款、間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、閑、勧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勸、寛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寬、幹、感、漢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漢、慣、管、関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關、歓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歡、監、緩、憾、還、館、環、簡、観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觀、韓、艦、鑑、甲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牙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、瓦、我、画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、芽、賀、雅、餓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、劾、害、崖、涯、街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慨、蓋、該、概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槪、骸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學、岳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嶽、楽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ラク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、額、顎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ゲツ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丸、含、岸、岩、玩、頑、顔、願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ガン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眼、元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企、伎、危、机、気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、岐、希、忌、汽、奇、祈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祈、季、紀、軌、既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既、記、起、飢、鬼、帰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歸、基、寄、規、亀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龜、喜、幾、揮、期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、棋、貴、棄、毀、旗、器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器、畿、輝、機、騎、己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、喫、詰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却、客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キャ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及、弓、丘、旧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舊、休、吸、朽、臼、求、究、泣、急、級、糾、救、球、給、嗅、窮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九、久、宮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巨、居、拒、挙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擧、許、距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去、拠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據、虚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虛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凶、共、叫、狂、享、供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、協、況、峡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峽、挟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挾、狭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狹、恐、恭、胸、脅、教、橋、矯、鏡、響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響、驚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京、境、競、兄、経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香、興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強、郷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鄕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曲、局、極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巾、斤、均、近、菌、勤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、琴、筋、僅、禁、緊、錦、謹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謹、襟、郡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キン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金、今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技、宜、偽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僞、欺、義、疑、儀、戯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戲、擬、犠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犧、議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逆、虐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牛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魚、御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曉、業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、凝、形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仰、行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玉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ギン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吟、銀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區、句、苦、駆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驅、庫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口、工、功、紅、貢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空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屈、掘、窟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クン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君、訓、勲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勳、薫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グ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具、惧、愚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グウ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、偶、遇、隅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グン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軍、群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刑、形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、系、径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徑、茎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莖、係、型、契、計、恵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エ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、啓、掲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揭、渓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溪、蛍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螢、敬、景、軽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輕、傾、携、継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繼、詣、慶、憬、稽、憩、警、鶏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欠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缺、穴、血、決、結、傑、潔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、犬、件、見、券、肩、研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硏、県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縣、倹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儉、兼、剣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劍、拳、軒、健、険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險、圏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圈、堅、検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檢、絹、遣、権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、憲、賢、謙、鍵、繭、顕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顯、懸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嫌、験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ケン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建、献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獻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牙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、解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藝、迎、鯨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隙、劇、撃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擊、激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幻、玄、弦、限、原、現、舷、減、源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ゲン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言、厳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嚴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、戸、古、呼、固、孤、弧、股、虎、故、枯、個、庫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、湖、雇、誇、鼓、錮、顧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ゴ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、公、勾、孔、巧、広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廣、甲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、交、光、向、后、好、江、考、坑、孝、抗、攻、更、効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效、幸、拘、肯、侯、厚、恒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恆、洪、荒、郊、候、校、耕、航、降、高、康、控、梗、喉、慌、港、硬、絞、項、溝、鉱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鑛、構、綱、酵、稿、衡、鋼、講、購、耗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克、告、谷、刻、国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國、黒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黑、穀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穀、酷、石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シャク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セキ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カツ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コン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困、昆、恨、根、婚、混、痕、紺、魂、墾、懇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ゴ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、五、互、午、呉、後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、娯、悟、碁、語、誤、護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ゴウ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、号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號、合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カッ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、拷、剛、傲、豪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ゴク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ゴン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キン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ケン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左、佐、沙、査、砂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、唆、差、詐、鎖、再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チャ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才、再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、災、妻、采、砕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碎、宰、栽、彩、採、済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濟、祭、斎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齋、細、菜、最、裁、債、催、塞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、載、際、財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歳、西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殺、切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、削、昨、柵、索、策、酢、搾、錯、冊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、札、刷、拶、察、撮、擦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サツ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刹、殺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サン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三、山、参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參、桟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棧、蚕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蠶、惨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、産、傘、散、算、酸、賛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ザ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座、挫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ザイ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在、材、剤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劑、財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ザツ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ザン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殘、斬、暫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士、子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、支、止、氏、史、司、四、市、矢、旨、死、糸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絲、至、伺、志、私、使、刺、始、姉、枝、祉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祉、肢、姿、思、指、施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、師、恣、紙、脂、視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視、紫、詞、歯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齒、嗣、試、詩、資、飼、誌、雌、摯、賜、諮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仕、示、次、自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式、識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シキ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色、織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七、質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叱、失、室、疾、執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濕、嫉、漆、質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シチ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寫、社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社、車、舎、者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者、射、捨、赦、斜、煮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煮、遮、謝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尺、借、酌、釈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釋、爵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シャク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石、赤、昔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手、朱、取、狩、首、殊、珠、酒、腫、種、趣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修、衆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主、守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收、囚、州、舟、秀、周、宗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、秋、臭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臭、袖、終、羞、習、週、就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、集、愁、酬、醜、蹴、襲、祝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叔、祝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祝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、宿、淑、粛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肅、縮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俊、春、瞬、旬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處、初、所、書、庶、暑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暑、署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署、緒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諸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、小、少、召、匠、床、抄、肖、尚、招、承、昇、松、沼、昭、宵、将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將、消、症、祥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祥、称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稱、笑、唱、商、渉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涉、章、紹、訟、勝、掌、晶、焼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燒、焦、硝、粧、詔、証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證、象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、傷、奨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奬、照、詳、彰、障、憧、衝、賞、償、礁、鐘、上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井、正、生、声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聲、姓、性、青、政、星、省、清、精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相、装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裝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拭、食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、植、殖、飾、触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觸、嘱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囑、職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心、申、伸、芯、身、辛、侵、信、津、唇、娠、振、浸、真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眞、針、深、紳、進、森、診、寝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寢、慎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愼、新、審、震、薪、親、請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シン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臣、神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神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字、寺、耳、似、児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兒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ズ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、侍、持、時、滋、慈、辞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辭、磁、餌、璽、除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治、地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實、日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ニチ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邪、蛇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、弱、寂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チャク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壽、受、呪、授、需、儒、樹、就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、汁、充、住、柔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澁、銃、獣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獸、縦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縱、中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チュウ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塾、熟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述、術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ジュン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、巡、盾、准、殉、純、循、順、準、潤、遵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助、序、叙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敍、徐、除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ニョ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女、如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、丈、冗、条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條、状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狀、乗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乘、城、浄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淨、常、場、畳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疊、蒸、縄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繩、壌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壤、嬢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孃、錠、譲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讓、醸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釀、定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情、成、盛、静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辱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ジン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、刃、仁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ニ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盡、迅、甚、陣、尋、腎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ス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子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、須、数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スイ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、水、吹、垂、炊、帥、粋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粹、衰、推、酔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醉、遂、睡、穂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スウ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樞、崇、数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數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スン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圖、頭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ズ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豆、頭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ズイ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隨、髄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、制、征、斉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齊、牲、凄、逝、婿、晴、勢、聖、誠、製、誓、請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、整、醒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、夕、斥、析、席、脊、隻、惜、戚、責、跡、積、績、籍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折、拙、窃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竊、接、設、雪、摂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攝、節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ゼイ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セン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千、川、仙、占、先、宣、専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專、泉、浅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淺、洗、染、扇、栓、旋、船、戦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戰、煎、羨、腺、詮、践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踐、箋、銭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錢、潜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潛、線、遷、選、薦、繊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纖、鮮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ゼ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是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ゼイ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税、説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セツ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ゼツ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舌、絶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ゼン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全、前、善、然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ネン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禪、漸、膳、繕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狙、阻、祖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祖、租、素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ス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、措、粗、組、疎、訴、塑、遡、礎、想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、双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雙、壮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壯、早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爭、走、奏、荘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莊、草、送、倉、捜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搜、挿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插、桑、巣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巢、掃、曹、曽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、爽、窓、創、喪、痩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瘦、葬、僧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僧、想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層、総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總、遭、槽、踪、操、燥、霜、騒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騷、藻、贈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塞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卽、束、足、促、則、息、捉、速、側、測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卒、率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ソン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ゾン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、村、孫、尊、損、遜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ゾ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曾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ゾウ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雜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ザツ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、造、像、増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增、憎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憎、蔵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藏、贈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臟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ゾク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俗、族、属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屬、賊、続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續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ゾン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他、多、汰、太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、耐、待、怠、胎、退、帯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帶、泰、堆、袋、逮、替、貸、隊、滞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滯、態、戴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タイ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大、代、台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臺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宅、択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擇、沢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澤、卓、拓、託、濯、度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丹、担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擔、単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單、炭、胆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膽、探、淡、短、嘆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嘆、端、綻、誕、鍛、反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タン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ダン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旦、壇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、打、妥、唾、堕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墮、惰、駄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第、題、弟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、内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諾、濁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脱、奪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ダン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、段、断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斷、弾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彈、暖、談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質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シツ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、池、知、値、恥、致、遅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遲、痴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癡、稚、置、緻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竹、畜、逐、蓄、築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秩、窒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チャ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サ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中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、仲、虫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蟲、沖、宙、忠、抽、注、昼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晝、柱、衷、酎、鋳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鑄、駐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緖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ショ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著、貯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、弔、庁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廳、兆、町、長、挑、帳、張、彫、眺、釣、頂、鳥、朝、貼、超、腸、跳、徴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徵、嘲、潮、澄、調、聴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聽、懲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懲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敕、捗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チン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沈、珍、朕、陳、賃、鎮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ツイ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対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、追、椎、墜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ツウ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、痛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テイ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チョウ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、低、呈、廷、弟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デ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、底、抵、邸、亭、貞、帝、訂、庭、逓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遞、停、偵、堤、提、程、艇、締、諦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テキ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的、笛、摘、滴、適、敵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テツ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迭、哲、鉄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鐵、徹、撤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テン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天、典、店、点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點、展、添、転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轉、塡、殿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デン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デ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弟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テイ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デイ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泥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デキ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溺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デン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田、伝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傳、殿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テン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、電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斗、吐、妬、徒、途、都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都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、渡、塗、賭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登、頭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ド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土、度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刀、冬、灯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燈、当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當、投、東、到、逃、倒、凍、唐、島、桃、討、透、党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黨、悼、盗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盜、陶、塔、搭、棟、湯、痘、答、等、筒、統、稲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稻、踏、糖、謄、藤、闘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鬭、騰、道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ドウ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トク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匿、特、得、督、徳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德、篤、読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ドク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凸、突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突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トン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團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、屯、豚、頓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ド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奴、努、怒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ドウ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同、洞、胴、動、堂、童、道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、働、銅、導、瞳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ドク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毒、独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獨、読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ドン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貪、鈍、曇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那、奈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ナン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南、納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内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ノウ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ナン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男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ダン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、軟、難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兒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、二、尼、弐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肉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ジャク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柔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、入、乳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ニョ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ニン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人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ジン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、任、妊、忍、認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ネイ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寧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ネツ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熱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ネン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然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ゼン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、年、念、捻、粘、燃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ノウ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惱、納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ナン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トウ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ナッ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、能、脳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腦、農、濃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、波、派、破、覇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拜、杯、背、肺、俳、配、排、敗、廃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廢、輩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ビャク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、伯、拍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、泊、迫、剝、舶、博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八、鉢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鉢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、髪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、半、氾、犯、帆、汎、坂、阪、版、班、畔、般、販、斑、飯、搬、頒、範、繁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繁、藩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伴、判、板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ハン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ボン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煩、凡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、馬、婆、罵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賣、倍、梅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梅、培、陪、媒、買、賠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博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麥、漠、縛、爆、暴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罰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伐、抜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拔、罰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、閥、末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バン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晚、番、蛮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蠻、盤、万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パ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比、皮、妃、否、批、彼、披、肥、非、卑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卑、飛、疲、秘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祕、被、悲、扉、費、碑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碑、罷、避、泌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匹、必、泌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、筆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百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、氷、表、俵、票、評、漂、標、兵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ヘイ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ヒン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品、浜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濱、貧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、賓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賓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尾、眉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ミ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、美、備、微、鼻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白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苗、秒、描、猫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ヘイ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病、平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ビン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敏、瓶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甁、便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ベン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父、付、布、扶、府、怖、阜、附、訃、負、赴、浮、婦、符、普、腐、敷、膚、賦、譜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夫、富、風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不、歩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伏、服、副、幅、復、福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福、腹、複、覆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拂、沸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フン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粉、紛、雰、噴、墳、憤、奮、分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侮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侮、部、舞、分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武、無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佛、物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分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フン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ブン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文、聞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ヘイ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丙、兵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ヒョウ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竝、柄、陛、閉、塀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塀、幣、弊、蔽、餅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ヘキ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壁、璧、癖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ヘン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片、辺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邊、返、変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變、偏、遍、編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ベイ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マイ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ベツ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別、蔑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ベン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弁、便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勉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歩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步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、保、哺、捕、補、舗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フウ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、方、包、芳、邦、奉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、宝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寶、抱、放、法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ハッ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ホッ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、泡、胞、俸、倣、峰、砲、崩、訪、報、蜂、豊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豐、飽、褒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襃、縫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ホウ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ハッ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發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ホン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反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タン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ハン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、本、奔、翻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母、募、墓、慕、暮、簿、模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モ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乏、忙、坊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ボッ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、妨、忘、防、房、肪、某、冒、剖、紡、傍、帽、棒、貿、貌、暴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、膨、謀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ム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亡、望、妄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朴、牧、睦、僕、墨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墨、撲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ボク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木、目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ボッ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没、勃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ボン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盆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麻、摩、磨、魔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米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ベイ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每、妹、枚、昧、埋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幕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末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、抹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マン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万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萬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バン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、満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滿、慢、漫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眉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ビ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、未、味、魅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密、蜜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脈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妙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ミョウ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メイ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名、命、明、冥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ミン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民、眠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ム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謀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、矛、務、夢、霧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メイ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迷、盟、銘、鳴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メツ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滅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メン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免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免、面、綿、麺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麵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茂、模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ボ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毛、盲、耗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コウ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、猛、網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默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物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ブツ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モン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門、紋、問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拉、裸、羅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来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來、雷、頼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賴、礼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楽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樂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ガク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、絡、落、酪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辣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ラン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亂、卵、覧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覽、濫、藍、欄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欄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吏、利、里、理、痢、裏、履、璃、離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陸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リチ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率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ソツ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リュウ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リチ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、慄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リャク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略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リュウ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立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リツ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、柳、竜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龍、粒、隆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隆、硫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リュウ</w:t>
      </w:r>
      <w:r>
        <w:rPr>
          <w:b/>
          <w:sz w:val="32"/>
          <w:lang w:eastAsia="ja-JP"/>
        </w:rPr>
        <w:t>/</w:t>
      </w:r>
      <w:r>
        <w:rPr>
          <w:b/>
          <w:sz w:val="32"/>
          <w:lang w:eastAsia="ja-JP"/>
        </w:rPr>
        <w:t>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流、留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リョ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侶、旅、虜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虜、慮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リョウ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漁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ギョ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、了、両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兩、良、料、涼、猟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獵、陵、量、僚、領、寮、療、瞭、糧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リョク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力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ロク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リン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林、厘、倫、輪、隣、臨、鈴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レイ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ル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ルイ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涙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淚、累、塁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壘、類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類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レイ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令、礼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禮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ライ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、冷、励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勵、戻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戾、例、鈴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リン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、零、霊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靈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、隷、齢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齡、麗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レキ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暦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曆、歴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歷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レツ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列、劣、烈、裂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レン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恋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戀、連、廉、練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練、錬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鍊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ロ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呂、炉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爐、賂、路、露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ロウ</w:t>
      </w:r>
      <w:r>
        <w:rPr>
          <w:sz w:val="20"/>
          <w:lang w:eastAsia="ja-JP"/>
        </w:rPr>
        <w:t>)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ロウ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糧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リョウ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、露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ロ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、老、労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勞、弄、郎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郞、朗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朗、浪、廊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廊、楼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樓、漏、籠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ロク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緑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綠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リョク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、六、録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錄、麓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ロン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論</w:t>
      </w:r>
      <w:r>
        <w:rPr>
          <w:sz w:val="20"/>
          <w:lang w:eastAsia="ja-JP"/>
        </w:rPr>
        <w:t>/</w:t>
      </w:r>
      <w:r>
        <w:rPr>
          <w:sz w:val="20"/>
          <w:sz w:val="20"/>
          <w:lang w:eastAsia="ja-JP"/>
        </w:rPr>
        <w:t>﻿</w:t>
      </w:r>
    </w:p>
    <w:p>
      <w:pPr>
        <w:pStyle w:val="Normal"/>
        <w:spacing w:lineRule="auto" w:before="0" w:after="0"/>
        <w:ind w:left="-1440" w:right="-1440" w:hanging="0"/>
        <w:rPr>
          <w:lang w:eastAsia="ja-JP"/>
        </w:rPr>
      </w:pPr>
      <w:r>
        <w:rPr>
          <w:b/>
          <w:sz w:val="32"/>
          <w:lang w:eastAsia="ja-JP"/>
        </w:rPr>
        <w:t>ワ</w:t>
      </w:r>
      <w:r>
        <w:rPr>
          <w:b/>
          <w:sz w:val="32"/>
          <w:lang w:eastAsia="ja-JP"/>
        </w:rPr>
        <w:tab/>
      </w:r>
      <w:r>
        <w:rPr>
          <w:sz w:val="20"/>
          <w:lang w:eastAsia="ja-JP"/>
        </w:rPr>
        <w:t>把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ハ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バ</w:t>
      </w:r>
      <w:r>
        <w:rPr>
          <w:sz w:val="20"/>
          <w:lang w:eastAsia="ja-JP"/>
        </w:rPr>
        <w:t>/</w:t>
      </w:r>
      <w:r>
        <w:rPr>
          <w:sz w:val="20"/>
          <w:lang w:eastAsia="ja-JP"/>
        </w:rPr>
        <w:t>パ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、和</w:t>
      </w:r>
      <w:r>
        <w:rPr>
          <w:sz w:val="20"/>
          <w:lang w:eastAsia="ja-JP"/>
        </w:rPr>
        <w:t>(</w:t>
      </w:r>
      <w:r>
        <w:rPr>
          <w:sz w:val="20"/>
          <w:lang w:eastAsia="ja-JP"/>
        </w:rPr>
        <w:t>オ</w:t>
      </w:r>
      <w:r>
        <w:rPr>
          <w:sz w:val="20"/>
          <w:lang w:eastAsia="ja-JP"/>
        </w:rPr>
        <w:t>)</w:t>
      </w:r>
      <w:r>
        <w:rPr>
          <w:sz w:val="20"/>
          <w:lang w:eastAsia="ja-JP"/>
        </w:rPr>
        <w:t>、話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</w:rPr>
        <w:t>ワイ</w:t>
      </w:r>
      <w:r>
        <w:rPr>
          <w:b/>
          <w:sz w:val="32"/>
        </w:rPr>
        <w:tab/>
      </w:r>
      <w:r>
        <w:rPr>
          <w:sz w:val="20"/>
        </w:rPr>
        <w:t>賄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</w:rPr>
        <w:t>ワク</w:t>
      </w:r>
      <w:r>
        <w:rPr>
          <w:b/>
          <w:sz w:val="32"/>
        </w:rPr>
        <w:tab/>
      </w:r>
      <w:r>
        <w:rPr>
          <w:sz w:val="20"/>
        </w:rPr>
        <w:t>惑</w:t>
      </w:r>
    </w:p>
    <w:p>
      <w:pPr>
        <w:pStyle w:val="Normal"/>
        <w:spacing w:lineRule="auto" w:before="0" w:after="0"/>
        <w:ind w:left="-1440" w:right="-1440" w:hanging="0"/>
        <w:rPr/>
      </w:pPr>
      <w:r>
        <w:rPr>
          <w:b/>
          <w:sz w:val="32"/>
        </w:rPr>
        <w:t>ワン</w:t>
      </w:r>
      <w:r>
        <w:rPr>
          <w:b/>
          <w:sz w:val="32"/>
        </w:rPr>
        <w:tab/>
      </w:r>
      <w:r>
        <w:rPr>
          <w:sz w:val="20"/>
        </w:rPr>
        <w:t>湾</w:t>
      </w:r>
      <w:r>
        <w:rPr>
          <w:sz w:val="20"/>
        </w:rPr>
        <w:t>/</w:t>
      </w:r>
      <w:r>
        <w:rPr>
          <w:sz w:val="20"/>
        </w:rPr>
        <w:t>灣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ヘッダー (文字)"/>
    <w:basedOn w:val="DefaultParagraphFont"/>
    <w:link w:val="a5"/>
    <w:uiPriority w:val="99"/>
    <w:qFormat/>
    <w:rsid w:val="00e618bf"/>
    <w:rPr/>
  </w:style>
  <w:style w:type="character" w:styleId="Style6" w:customStyle="1">
    <w:name w:val="フッター (文字)"/>
    <w:basedOn w:val="DefaultParagraphFont"/>
    <w:link w:val="a7"/>
    <w:uiPriority w:val="99"/>
    <w:qFormat/>
    <w:rsid w:val="00e618bf"/>
    <w:rPr/>
  </w:style>
  <w:style w:type="character" w:styleId="1" w:customStyle="1">
    <w:name w:val="見出し 1 (文字)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見出し 2 (文字)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見出し 3 (文字)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Style7" w:customStyle="1">
    <w:name w:val="表題 (文字)"/>
    <w:basedOn w:val="DefaultParagraphFont"/>
    <w:link w:val="aa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8" w:customStyle="1">
    <w:name w:val="副題 (文字)"/>
    <w:basedOn w:val="DefaultParagraphFont"/>
    <w:link w:val="ac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yle9" w:customStyle="1">
    <w:name w:val="本文 (文字)"/>
    <w:basedOn w:val="DefaultParagraphFont"/>
    <w:link w:val="af"/>
    <w:uiPriority w:val="99"/>
    <w:qFormat/>
    <w:rsid w:val="00aa1d8d"/>
    <w:rPr/>
  </w:style>
  <w:style w:type="character" w:styleId="21" w:customStyle="1">
    <w:name w:val="本文 2 (文字)"/>
    <w:basedOn w:val="DefaultParagraphFont"/>
    <w:link w:val="23"/>
    <w:uiPriority w:val="99"/>
    <w:qFormat/>
    <w:rsid w:val="00aa1d8d"/>
    <w:rPr/>
  </w:style>
  <w:style w:type="character" w:styleId="31" w:customStyle="1">
    <w:name w:val="本文 3 (文字)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10" w:customStyle="1">
    <w:name w:val="マクロ文字列 (文字)"/>
    <w:basedOn w:val="DefaultParagraphFont"/>
    <w:link w:val="af3"/>
    <w:uiPriority w:val="99"/>
    <w:qFormat/>
    <w:rsid w:val="0029639d"/>
    <w:rPr>
      <w:rFonts w:ascii="Courier" w:hAnsi="Courier"/>
      <w:sz w:val="20"/>
      <w:szCs w:val="20"/>
    </w:rPr>
  </w:style>
  <w:style w:type="character" w:styleId="Style11" w:customStyle="1">
    <w:name w:val="引用文 (文字)"/>
    <w:basedOn w:val="DefaultParagraphFont"/>
    <w:link w:val="af5"/>
    <w:uiPriority w:val="29"/>
    <w:qFormat/>
    <w:rsid w:val="00fc693f"/>
    <w:rPr>
      <w:i/>
      <w:iCs/>
      <w:color w:val="000000" w:themeColor="text1"/>
    </w:rPr>
  </w:style>
  <w:style w:type="character" w:styleId="4" w:customStyle="1">
    <w:name w:val="見出し 4 (文字)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" w:customStyle="1">
    <w:name w:val="見出し 5 (文字)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6" w:customStyle="1">
    <w:name w:val="見出し 6 (文字)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" w:customStyle="1">
    <w:name w:val="見出し 7 (文字)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見出し 8 (文字)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" w:customStyle="1">
    <w:name w:val="見出し 9 (文字)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22" w:customStyle="1">
    <w:name w:val="引用文 2 (文字)"/>
    <w:basedOn w:val="DefaultParagraphFont"/>
    <w:link w:val="27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link w:val="af0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a6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Title">
    <w:name w:val="Title"/>
    <w:basedOn w:val="Normal"/>
    <w:link w:val="ab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ad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4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link w:val="af6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link w:val="28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F59B9F-D570-42B6-A6F6-3B7334557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Application>LibreOffice/5.2.7.2$Linux_X86_64 LibreOffice_project/20m0$Build-2</Application>
  <Pages>13</Pages>
  <Words>7050</Words>
  <Characters>7050</Characters>
  <CharactersWithSpaces>7412</CharactersWithSpaces>
  <Paragraphs>363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2019-03-11T16:22:35Z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